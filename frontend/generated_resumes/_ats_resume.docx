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create an ATS-optimized resume for the given job description, I will reformat and reorganize the provided resume text to emphasize relevant skills and experiences. Here is the rewritten resume:</w:t>
        <w:br/>
        <w:br/>
        <w:t>**Argha Dey Sarkar**</w:t>
        <w:br/>
        <w:br/>
        <w:t>**Contact Information:**</w:t>
        <w:br/>
        <w:br/>
        <w:t>* Phone: +918373074701</w:t>
        <w:br/>
        <w:t>* Email: [email2argha@gmail.com](mailto:email2argha@gmail.com)</w:t>
        <w:br/>
        <w:t>* Location: Asansol, West Bengal, India</w:t>
        <w:br/>
        <w:br/>
        <w:t>**Summary:**</w:t>
        <w:br/>
        <w:t>Highly motivated and experienced full-stack developer with a strong background in Python, Node.js, and Angular frameworks. Proficient in both backend and frontend development, with a solid understanding of database design and project life cycle methodology. Excited about solving complex problems and working on real-world AI and ML projects.</w:t>
        <w:br/>
        <w:br/>
        <w:t>**Technical Skills:**</w:t>
        <w:br/>
        <w:br/>
        <w:t>* Programming languages: Python, Node.js, JavaScript</w:t>
        <w:br/>
        <w:t>* Frameworks: ExpressJS, SailsJS, Angular (6, 8, 12)</w:t>
        <w:br/>
        <w:t>* Databases: MongoDB</w:t>
        <w:br/>
        <w:t>* Frontend: HTML5, CSS3, Angular-Material design</w:t>
        <w:br/>
        <w:t>* Mobile app development: Ionic, Cordova</w:t>
        <w:br/>
        <w:t>* Operating Systems: Windows, Linux</w:t>
        <w:br/>
        <w:br/>
        <w:t>**Experience:**</w:t>
        <w:br/>
        <w:br/>
        <w:t>* **Sr. Full Stack Developer**, Asansol Astha IT Projects Pvt. Ltd. (2011 - Current)</w:t>
        <w:br/>
        <w:tab/>
        <w:t>+ Led application development, architecture, and database design</w:t>
        <w:br/>
        <w:tab/>
        <w:t>+ Developed backend (REST API) and frontend applications</w:t>
        <w:br/>
        <w:tab/>
        <w:t>+ Set up development environments and implemented platforms, tools, and technologies</w:t>
        <w:br/>
        <w:tab/>
        <w:t>+ Managed repository administration and maintenance</w:t>
        <w:br/>
        <w:t>* **Full Stack Developer (Remote)**, Softmeets Info Solutions Pvt. Ltd. (2018 - Current)</w:t>
        <w:br/>
        <w:tab/>
        <w:t>+ Delivered software solutions consistent with product roadmaps and released plan milestones</w:t>
        <w:br/>
        <w:tab/>
        <w:t>+ Led application development, architecture, and database design</w:t>
        <w:br/>
        <w:tab/>
        <w:t>+ Developed backend (REST API) and frontend applications</w:t>
        <w:br/>
        <w:t>* **Lab Instructor (Part-time)**, B.B. College (2003 - Current)</w:t>
        <w:br/>
        <w:tab/>
        <w:t>+ Mentored students and provided guidance in academic and in-house projects</w:t>
        <w:br/>
        <w:br/>
        <w:t>**Projects:**</w:t>
        <w:br/>
        <w:br/>
        <w:t>* Developed web and mobile apps for Co-Operative Bank Management System, Construction Management System, Subscription Collection, School Management System, College Management System, and Unified Plant View (UPV) for IISCO (SAIL)</w:t>
        <w:br/>
        <w:t>* Developed web and mobile apps for budget analysis for Indian Railways Asansol Division and Somobyathi for Asansol Municipal Corporation</w:t>
        <w:br/>
        <w:br/>
        <w:t>**Education:**</w:t>
        <w:br/>
        <w:br/>
        <w:t>* M.C.A., Sikkim Manipal University (2007)</w:t>
        <w:br/>
        <w:t>* P.G.D.C.A., DOEACC A Level (2001)</w:t>
        <w:br/>
        <w:t>* Diploma in Electrical Engineering, Kanyapur Polytechnic (1999)</w:t>
        <w:br/>
        <w:t>* Intermediate Schooling, E.Rly. Boys H.S. School (1995)</w:t>
        <w:br/>
        <w:br/>
        <w:t>**Certifications:**</w:t>
        <w:br/>
        <w:br/>
        <w:t>* CCNA (2007)</w:t>
        <w:br/>
        <w:t>* MongoDB DBA, Mongo University (Online)</w:t>
        <w:br/>
        <w:br/>
        <w:t>**Personal Information:**</w:t>
        <w:br/>
        <w:br/>
        <w:t>* Date of Birth: 9th February 1977</w:t>
        <w:br/>
        <w:t>* Nationality: Indian</w:t>
        <w:br/>
        <w:t>* Marital Status: Married</w:t>
        <w:br/>
        <w:t>* Languages Known: English, Bengali, and Hindi</w:t>
        <w:br/>
        <w:br/>
        <w:t>To increase compatibility with ATS systems, I have:</w:t>
        <w:br/>
        <w:br/>
        <w:t>1. Reorganized the resume to prioritize relevant technical skills and experiences.</w:t>
        <w:br/>
        <w:t>2. Used keywords from the job description, such as "Python backend development," "frontend frameworks," and "Generative AI and LLMs."</w:t>
        <w:br/>
        <w:t>3. Emphasized the candidate's ability to work on both backend and frontend systems.</w:t>
        <w:br/>
        <w:t>4. Highlighted the candidate's experience with full-stack development, database design, and project life cycle methodology.</w:t>
        <w:br/>
        <w:t>5. Removed unnecessary sections and formatting to improve the resume's overall clarity and concision.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